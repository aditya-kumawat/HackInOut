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gif" PartName="/word/media/document_image_rId6.g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Front-end tasks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  <w:u w:val="single"/>
        </w:rPr>
        <w:t>Task 1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Implement the following screen and interaction using ReactJS.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User can type in a word in the given input field and press enter or click on the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‘</w:t>
      </w:r>
      <w:r>
        <w:rPr>
          <w:rFonts w:ascii="Cambria" w:hAnsi="Cambria"/>
          <w:b w:val="false"/>
          <w:i w:val="false"/>
          <w:color w:val="000000"/>
          <w:sz w:val="22"/>
        </w:rPr>
        <w:t>Add’ Button. Following which, a tag element is added below the input field. A maximum of 10 tags are allowed. User can click on the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‘</w:t>
      </w:r>
      <w:r>
        <w:rPr>
          <w:rFonts w:ascii="Cambria" w:hAnsi="Cambria"/>
          <w:b w:val="false"/>
          <w:i w:val="false"/>
          <w:color w:val="000000"/>
          <w:sz w:val="22"/>
        </w:rPr>
        <w:t>x’ button present on the tag to delete it.</w:t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35661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User should also be able to reorder the tags like shown in the GIF below.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drawing>
          <wp:inline distT="0" distB="0" distL="0" distR="0">
            <wp:extent cx="4902200" cy="14224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On pressing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‘</w:t>
      </w:r>
      <w:r>
        <w:rPr>
          <w:rFonts w:ascii="Cambria" w:hAnsi="Cambria"/>
          <w:b w:val="false"/>
          <w:i w:val="false"/>
          <w:color w:val="000000"/>
          <w:sz w:val="22"/>
        </w:rPr>
        <w:t>Continue’, log the tags to the console in form of an array.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e.g.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[</w:t>
      </w:r>
      <w:r>
        <w:rPr>
          <w:rFonts w:ascii="Cambria" w:hAnsi="Cambria"/>
          <w:b w:val="false"/>
          <w:i w:val="false"/>
          <w:color w:val="000000"/>
          <w:sz w:val="22"/>
        </w:rPr>
        <w:t>‘JavaScript’,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‘</w:t>
      </w:r>
      <w:r>
        <w:rPr>
          <w:rFonts w:ascii="Cambria" w:hAnsi="Cambria"/>
          <w:b w:val="false"/>
          <w:i w:val="false"/>
          <w:color w:val="000000"/>
          <w:sz w:val="22"/>
        </w:rPr>
        <w:t>UI’,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‘</w:t>
      </w:r>
      <w:r>
        <w:rPr>
          <w:rFonts w:ascii="Cambria" w:hAnsi="Cambria"/>
          <w:b w:val="false"/>
          <w:i w:val="false"/>
          <w:color w:val="000000"/>
          <w:sz w:val="22"/>
        </w:rPr>
        <w:t>Design’,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‘</w:t>
      </w:r>
      <w:r>
        <w:rPr>
          <w:rFonts w:ascii="Cambria" w:hAnsi="Cambria"/>
          <w:b w:val="false"/>
          <w:i w:val="false"/>
          <w:color w:val="000000"/>
          <w:sz w:val="22"/>
        </w:rPr>
        <w:t>CSS’,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‘</w:t>
      </w:r>
      <w:r>
        <w:rPr>
          <w:rFonts w:ascii="Cambria" w:hAnsi="Cambria"/>
          <w:b w:val="false"/>
          <w:i w:val="false"/>
          <w:color w:val="000000"/>
          <w:sz w:val="22"/>
        </w:rPr>
        <w:t>ReactJS’]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  <w:u w:val="single"/>
        </w:rPr>
        <w:t>Task 2: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Create the following layout using only CSS.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777325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It would be great if the projects are done on </w:t>
      </w:r>
      <w:hyperlink r:id="rId8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 w:hAnsi="Cambria"/>
            <w:b/>
            <w:i w:val="false"/>
            <w:color w:val="0000ff"/>
            <w:sz w:val="22"/>
          </w:rPr>
          <w:t>http://codepen.io</w:t>
        </w:r>
      </w:hyperlink>
      <w:r>
        <w:rPr>
          <w:rFonts w:ascii="Cambria" w:hAnsi="Cambria"/>
          <w:b/>
          <w:i w:val="false"/>
          <w:color w:val="000000"/>
          <w:sz w:val="22"/>
        </w:rPr>
        <w:t xml:space="preserve"> and you can mail us back the link. Otherwise link to a GitHub repo will also do. Best of luck!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="media/document_image_rId5.jpeg" Type="http://schemas.openxmlformats.org/officeDocument/2006/relationships/image" Id="rId5"/>
    <Relationship Target="media/document_image_rId6.gif" Type="http://schemas.openxmlformats.org/officeDocument/2006/relationships/image" Id="rId6"/>
    <Relationship Target="media/document_image_rId7.jpeg" Type="http://schemas.openxmlformats.org/officeDocument/2006/relationships/image" Id="rId7"/>
    <Relationship TargetMode="External" Target="http://codepen.io" Type="http://schemas.openxmlformats.org/officeDocument/2006/relationships/hyperlink" Id="rId8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